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Documentação de Rotas - Sistema de Gestão de Contratos</w:t>
      </w:r>
    </w:p>
    <w:p>
      <w:r>
        <w:t>Versão do Backend: 2.2.0</w:t>
      </w:r>
    </w:p>
    <w:p>
      <w:r>
        <w:t>Data: 06/08/2025</w:t>
      </w:r>
    </w:p>
    <w:p/>
    <w:p>
      <w:pPr>
        <w:pStyle w:val="Heading2"/>
      </w:pPr>
      <w:r>
        <w:t>☑️ Rotas Principais</w:t>
      </w:r>
    </w:p>
    <w:p>
      <w:r>
        <w:rPr>
          <w:b/>
        </w:rPr>
        <w:t>GET /</w:t>
      </w:r>
      <w:r>
        <w:br/>
        <w:t>Descrição: Página inicial do sistema.</w:t>
        <w:br/>
        <w:t>Template/Resposta: index.html</w:t>
      </w:r>
    </w:p>
    <w:p>
      <w:r>
        <w:rPr>
          <w:b/>
        </w:rPr>
        <w:t>GET /dashboard</w:t>
      </w:r>
      <w:r>
        <w:br/>
        <w:t>Descrição: Exibe o painel com gráficos e dados agregados.</w:t>
        <w:br/>
        <w:t>Template/Resposta: dashboard.html</w:t>
      </w:r>
    </w:p>
    <w:p>
      <w:r>
        <w:rPr>
          <w:b/>
        </w:rPr>
        <w:t>GET /dashboard_data</w:t>
      </w:r>
      <w:r>
        <w:br/>
        <w:t>Descrição: Endpoint que retorna dados JSON para o dashboard (gráficos).</w:t>
        <w:br/>
        <w:t>Template/Resposta: JSON</w:t>
      </w:r>
    </w:p>
    <w:p>
      <w:pPr>
        <w:pStyle w:val="Heading2"/>
      </w:pPr>
      <w:r>
        <w:t>📃 Contratos</w:t>
      </w:r>
    </w:p>
    <w:p>
      <w:r>
        <w:rPr>
          <w:b/>
        </w:rPr>
        <w:t>GET /contratos_html</w:t>
      </w:r>
      <w:r>
        <w:br/>
        <w:t>Descrição: Exibe a lista de todos os contratos registrados.</w:t>
        <w:br/>
        <w:t>Template/Resposta: contratos.html</w:t>
      </w:r>
    </w:p>
    <w:p>
      <w:r>
        <w:rPr>
          <w:b/>
        </w:rPr>
        <w:t>GET /cadastrar</w:t>
      </w:r>
      <w:r>
        <w:br/>
        <w:t>Descrição: Exibe o formulário para cadastro manual de contratos.</w:t>
        <w:br/>
        <w:t>Template/Resposta: cadastrar.html</w:t>
      </w:r>
    </w:p>
    <w:p>
      <w:r>
        <w:rPr>
          <w:b/>
        </w:rPr>
        <w:t>POST /cadastrar</w:t>
      </w:r>
      <w:r>
        <w:br/>
        <w:t>Descrição: Processa o envio do formulário de cadastro de contrato.</w:t>
        <w:br/>
        <w:t>Template/Resposta: Formulário HTML</w:t>
      </w:r>
    </w:p>
    <w:p>
      <w:pPr>
        <w:pStyle w:val="Heading2"/>
      </w:pPr>
      <w:r>
        <w:t>📁 Importação de Contratos (Convencional)</w:t>
      </w:r>
    </w:p>
    <w:p>
      <w:r>
        <w:rPr>
          <w:b/>
        </w:rPr>
        <w:t>GET /upload</w:t>
      </w:r>
      <w:r>
        <w:br/>
        <w:t>Descrição: Página para envio de arquivo CSV de contratos.</w:t>
        <w:br/>
        <w:t>Template/Resposta: upload.html</w:t>
      </w:r>
    </w:p>
    <w:p>
      <w:r>
        <w:rPr>
          <w:b/>
        </w:rPr>
        <w:t>POST /upload</w:t>
      </w:r>
      <w:r>
        <w:br/>
        <w:t>Descrição: Realiza o processamento da importação tradicional.</w:t>
        <w:br/>
        <w:t>Template/Resposta: CSV</w:t>
      </w:r>
    </w:p>
    <w:p>
      <w:pPr>
        <w:pStyle w:val="Heading2"/>
      </w:pPr>
      <w:r>
        <w:t>🔄 Importação de Movimentação de Itens (Nova)</w:t>
      </w:r>
    </w:p>
    <w:p>
      <w:r>
        <w:rPr>
          <w:b/>
        </w:rPr>
        <w:t>GET /importar_movimentacao</w:t>
      </w:r>
      <w:r>
        <w:br/>
        <w:t>Descrição: Exibe o formulário para envio de CSV com movimentações (ENVIO, RETORNO, TROCA).</w:t>
        <w:br/>
        <w:t>Template/Resposta: importar_movimentacao.html</w:t>
      </w:r>
    </w:p>
    <w:p>
      <w:r>
        <w:rPr>
          <w:b/>
        </w:rPr>
        <w:t>POST /importar_movimentacao</w:t>
      </w:r>
      <w:r>
        <w:br/>
        <w:t>Descrição: Realiza o upload e renderiza a tela de mapeamento de colunas.</w:t>
        <w:br/>
        <w:t>Template/Resposta: mapeamento_colunas.html</w:t>
      </w:r>
    </w:p>
    <w:p>
      <w:r>
        <w:rPr>
          <w:b/>
        </w:rPr>
        <w:t>POST /confirmar_mapeamento</w:t>
      </w:r>
      <w:r>
        <w:br/>
        <w:t>Descrição: Processa a importação de movimentação com base no mapeamento de colunas informado.</w:t>
        <w:br/>
        <w:t>Template/Resposta: Lógica Backend</w:t>
      </w:r>
    </w:p>
    <w:p>
      <w:pPr>
        <w:pStyle w:val="Heading2"/>
      </w:pPr>
      <w:r>
        <w:t>⚖️ Utilitários</w:t>
      </w:r>
    </w:p>
    <w:p>
      <w:r>
        <w:rPr>
          <w:b/>
        </w:rPr>
        <w:t>GET /static/*</w:t>
      </w:r>
      <w:r>
        <w:br/>
        <w:t>Descrição: Serve arquivos estáticos como CSS, JS, imagens, logos etc.</w:t>
        <w:br/>
        <w:t>Template/Resposta: Estáticos</w:t>
      </w:r>
    </w:p>
    <w:p>
      <w:pPr>
        <w:pStyle w:val="Heading2"/>
      </w:pPr>
      <w:r>
        <w:t>✅ Considerações</w:t>
      </w:r>
    </w:p>
    <w:p>
      <w:r>
        <w:t>- Todas as rotas seguem convenções REST.</w:t>
        <w:br/>
        <w:t>- Templates integrados com Bootstrap 5.</w:t>
        <w:br/>
        <w:t>- Lógicas de negócio organizadas no `main.py`.</w:t>
        <w:br/>
        <w:t>- Modelo de dados versão 1.4.0 com `tp_transacao` e `cabecalho_id`.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